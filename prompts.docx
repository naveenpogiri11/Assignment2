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88E12" w14:textId="4A4F7AEF" w:rsidR="00EE3476" w:rsidRPr="00EE3476" w:rsidRDefault="00EE3476" w:rsidP="00EE3476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EE3476">
        <w:rPr>
          <w:rFonts w:ascii="Times New Roman" w:hAnsi="Times New Roman" w:cs="Times New Roman"/>
          <w:color w:val="auto"/>
          <w:sz w:val="36"/>
          <w:szCs w:val="36"/>
        </w:rPr>
        <w:t>Prompt</w:t>
      </w:r>
      <w:r w:rsidR="001241AE">
        <w:rPr>
          <w:rFonts w:ascii="Times New Roman" w:hAnsi="Times New Roman" w:cs="Times New Roman"/>
          <w:color w:val="auto"/>
          <w:sz w:val="36"/>
          <w:szCs w:val="36"/>
        </w:rPr>
        <w:t>s</w:t>
      </w:r>
      <w:r w:rsidRPr="00EE3476">
        <w:rPr>
          <w:rFonts w:ascii="Times New Roman" w:hAnsi="Times New Roman" w:cs="Times New Roman"/>
          <w:color w:val="auto"/>
          <w:sz w:val="36"/>
          <w:szCs w:val="36"/>
        </w:rPr>
        <w:t xml:space="preserve"> Summary for Coding Assistance</w:t>
      </w:r>
    </w:p>
    <w:p w14:paraId="601B8ED3" w14:textId="55DC7D0D" w:rsidR="008A23BE" w:rsidRPr="00EE3476" w:rsidRDefault="00000000" w:rsidP="00EE3476">
      <w:pPr>
        <w:pStyle w:val="Heading1"/>
        <w:numPr>
          <w:ilvl w:val="0"/>
          <w:numId w:val="12"/>
        </w:numPr>
        <w:ind w:left="360"/>
        <w:rPr>
          <w:rFonts w:ascii="Times New Roman" w:hAnsi="Times New Roman" w:cs="Times New Roman"/>
          <w:color w:val="auto"/>
        </w:rPr>
      </w:pPr>
      <w:r w:rsidRPr="00EE3476">
        <w:rPr>
          <w:rFonts w:ascii="Times New Roman" w:hAnsi="Times New Roman" w:cs="Times New Roman"/>
          <w:color w:val="auto"/>
        </w:rPr>
        <w:t>Find Missing Numbers</w:t>
      </w:r>
    </w:p>
    <w:p w14:paraId="1C432E43" w14:textId="77777777" w:rsidR="008A23BE" w:rsidRPr="00EE3476" w:rsidRDefault="00000000" w:rsidP="00EE3476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Prompts Used:</w:t>
      </w:r>
    </w:p>
    <w:p w14:paraId="5852929C" w14:textId="50247871" w:rsidR="008A23BE" w:rsidRPr="00EE3476" w:rsidRDefault="00000000" w:rsidP="00EE3476">
      <w:pPr>
        <w:pStyle w:val="ListBullet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sz w:val="24"/>
          <w:szCs w:val="24"/>
        </w:rPr>
        <w:t xml:space="preserve">Why is my </w:t>
      </w:r>
      <w:proofErr w:type="spellStart"/>
      <w:r w:rsidRPr="00EE3476">
        <w:rPr>
          <w:rFonts w:ascii="Times New Roman" w:hAnsi="Times New Roman" w:cs="Times New Roman"/>
          <w:sz w:val="24"/>
          <w:szCs w:val="24"/>
        </w:rPr>
        <w:t>FindMissingNumbers</w:t>
      </w:r>
      <w:proofErr w:type="spellEnd"/>
      <w:r w:rsidRPr="00EE3476">
        <w:rPr>
          <w:rFonts w:ascii="Times New Roman" w:hAnsi="Times New Roman" w:cs="Times New Roman"/>
          <w:sz w:val="24"/>
          <w:szCs w:val="24"/>
        </w:rPr>
        <w:t xml:space="preserve"> method not returning correct missing values</w:t>
      </w:r>
    </w:p>
    <w:p w14:paraId="72CF5571" w14:textId="5A4F19C5" w:rsidR="008A23BE" w:rsidRPr="00EE3476" w:rsidRDefault="00000000" w:rsidP="00EE3476">
      <w:pPr>
        <w:pStyle w:val="ListBullet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sz w:val="24"/>
          <w:szCs w:val="24"/>
        </w:rPr>
        <w:t>Can I use a for loop to find missing values without using extra space</w:t>
      </w:r>
    </w:p>
    <w:p w14:paraId="170DCA09" w14:textId="279C8A96" w:rsidR="008A23BE" w:rsidRPr="00EE3476" w:rsidRDefault="00000000" w:rsidP="00EE3476">
      <w:pPr>
        <w:pStyle w:val="ListBullet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sz w:val="24"/>
          <w:szCs w:val="24"/>
        </w:rPr>
        <w:t>How can I avoid duplicates when finding missing numbers</w:t>
      </w:r>
    </w:p>
    <w:p w14:paraId="070C8A06" w14:textId="77777777" w:rsidR="008A23BE" w:rsidRPr="00EE3476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Response Received: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 xml:space="preserve">• Suggested using a sorted array and comparing adjacent values. Recommended avoiding duplicates with a </w:t>
      </w:r>
      <w:proofErr w:type="gramStart"/>
      <w:r w:rsidRPr="00EE3476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EE3476">
        <w:rPr>
          <w:rFonts w:ascii="Times New Roman" w:hAnsi="Times New Roman" w:cs="Times New Roman"/>
          <w:sz w:val="24"/>
          <w:szCs w:val="24"/>
        </w:rPr>
        <w:t xml:space="preserve"> statement and adding missing numbers using a nested loop.</w:t>
      </w:r>
    </w:p>
    <w:p w14:paraId="0717B7FD" w14:textId="77777777" w:rsidR="008A23BE" w:rsidRPr="00EE3476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>• The FindMissingNumbers method was rewritten to sort the array and compare gaps between consecutive values using a for loop. Copilot’s idea to skip duplicates using continue was used.</w:t>
      </w:r>
    </w:p>
    <w:p w14:paraId="33FA140B" w14:textId="77777777" w:rsidR="008A23BE" w:rsidRPr="00EE3476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Adjustments Made: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 xml:space="preserve">• Initial logic had bugs with </w:t>
      </w:r>
      <w:proofErr w:type="gramStart"/>
      <w:r w:rsidRPr="00EE3476">
        <w:rPr>
          <w:rFonts w:ascii="Times New Roman" w:hAnsi="Times New Roman" w:cs="Times New Roman"/>
          <w:sz w:val="24"/>
          <w:szCs w:val="24"/>
        </w:rPr>
        <w:t>duplicates</w:t>
      </w:r>
      <w:proofErr w:type="gramEnd"/>
      <w:r w:rsidRPr="00EE3476">
        <w:rPr>
          <w:rFonts w:ascii="Times New Roman" w:hAnsi="Times New Roman" w:cs="Times New Roman"/>
          <w:sz w:val="24"/>
          <w:szCs w:val="24"/>
        </w:rPr>
        <w:t xml:space="preserve"> and off-by-one errors. AI logic using sorted array and nested loop was easier to understand and implement.</w:t>
      </w:r>
    </w:p>
    <w:p w14:paraId="1BDFA724" w14:textId="7605C17B" w:rsidR="008A23BE" w:rsidRPr="00EE3476" w:rsidRDefault="00000000" w:rsidP="00EE3476">
      <w:pPr>
        <w:pStyle w:val="Heading1"/>
        <w:numPr>
          <w:ilvl w:val="0"/>
          <w:numId w:val="12"/>
        </w:numPr>
        <w:ind w:left="360"/>
        <w:rPr>
          <w:rFonts w:ascii="Times New Roman" w:hAnsi="Times New Roman" w:cs="Times New Roman"/>
          <w:color w:val="auto"/>
        </w:rPr>
      </w:pPr>
      <w:r w:rsidRPr="00EE3476">
        <w:rPr>
          <w:rFonts w:ascii="Times New Roman" w:hAnsi="Times New Roman" w:cs="Times New Roman"/>
          <w:color w:val="auto"/>
        </w:rPr>
        <w:t>Sort Array by Parity</w:t>
      </w:r>
    </w:p>
    <w:p w14:paraId="6E1BCBF1" w14:textId="77777777" w:rsidR="008A23BE" w:rsidRPr="00EE3476" w:rsidRDefault="00000000" w:rsidP="00EE3476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Prompts Used:</w:t>
      </w:r>
    </w:p>
    <w:p w14:paraId="3B6BE1C6" w14:textId="3B7D652C" w:rsidR="008A23BE" w:rsidRPr="00EE3476" w:rsidRDefault="00000000" w:rsidP="00EE3476">
      <w:pPr>
        <w:pStyle w:val="ListBullet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sz w:val="24"/>
          <w:szCs w:val="24"/>
        </w:rPr>
        <w:t>How do I separate even and odd numbers using two pointers?</w:t>
      </w:r>
    </w:p>
    <w:p w14:paraId="34C14145" w14:textId="549F2A2A" w:rsidR="008A23BE" w:rsidRPr="00EE3476" w:rsidRDefault="00000000" w:rsidP="00EE3476">
      <w:pPr>
        <w:pStyle w:val="ListBullet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EE347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E3476">
        <w:rPr>
          <w:rFonts w:ascii="Times New Roman" w:hAnsi="Times New Roman" w:cs="Times New Roman"/>
          <w:sz w:val="24"/>
          <w:szCs w:val="24"/>
        </w:rPr>
        <w:t xml:space="preserve"> use a for-each loop to reorder array with even numbers first?</w:t>
      </w:r>
    </w:p>
    <w:p w14:paraId="74F1D3D2" w14:textId="77777777" w:rsidR="008A23BE" w:rsidRPr="00EE3476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Response Received: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>• Recommended using two pointers (start and end) in a new array to place even numbers first and odd numbers last.</w:t>
      </w:r>
    </w:p>
    <w:p w14:paraId="7C5824BC" w14:textId="77777777" w:rsidR="008A23BE" w:rsidRPr="00EE3476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>• For SortArrayByParity, a two-pointer technique was implemented exactly as suggested to avoid extra memory allocations.</w:t>
      </w:r>
    </w:p>
    <w:p w14:paraId="5C862D77" w14:textId="77777777" w:rsidR="008A23BE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Adjustments Made: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>• Original idea was unclear. AI's two-pointer approach made the code simple and readable.</w:t>
      </w:r>
    </w:p>
    <w:p w14:paraId="01464428" w14:textId="77777777" w:rsidR="002A38A5" w:rsidRPr="00EE3476" w:rsidRDefault="002A38A5">
      <w:pPr>
        <w:rPr>
          <w:rFonts w:ascii="Times New Roman" w:hAnsi="Times New Roman" w:cs="Times New Roman"/>
          <w:sz w:val="24"/>
          <w:szCs w:val="24"/>
        </w:rPr>
      </w:pPr>
    </w:p>
    <w:p w14:paraId="228B2119" w14:textId="4D9F5ED4" w:rsidR="008A23BE" w:rsidRPr="00EE3476" w:rsidRDefault="00000000" w:rsidP="00EE3476">
      <w:pPr>
        <w:pStyle w:val="Heading1"/>
        <w:numPr>
          <w:ilvl w:val="0"/>
          <w:numId w:val="12"/>
        </w:numPr>
        <w:ind w:left="360"/>
        <w:rPr>
          <w:rFonts w:ascii="Times New Roman" w:hAnsi="Times New Roman" w:cs="Times New Roman"/>
          <w:color w:val="auto"/>
        </w:rPr>
      </w:pPr>
      <w:r w:rsidRPr="00EE3476">
        <w:rPr>
          <w:rFonts w:ascii="Times New Roman" w:hAnsi="Times New Roman" w:cs="Times New Roman"/>
          <w:color w:val="auto"/>
        </w:rPr>
        <w:lastRenderedPageBreak/>
        <w:t>Two Sum</w:t>
      </w:r>
    </w:p>
    <w:p w14:paraId="4E818104" w14:textId="77777777" w:rsidR="008A23BE" w:rsidRPr="00EE3476" w:rsidRDefault="00000000" w:rsidP="00EE3476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Prompts Used:</w:t>
      </w:r>
    </w:p>
    <w:p w14:paraId="593F547D" w14:textId="79217DA6" w:rsidR="008A23BE" w:rsidRPr="00EE3476" w:rsidRDefault="00000000" w:rsidP="00EE3476">
      <w:pPr>
        <w:pStyle w:val="ListBullet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sz w:val="24"/>
          <w:szCs w:val="24"/>
        </w:rPr>
        <w:t>How can I find two numbers that sum to a target in an array?</w:t>
      </w:r>
    </w:p>
    <w:p w14:paraId="6D9917AC" w14:textId="14DE34D4" w:rsidR="008A23BE" w:rsidRPr="00EE3476" w:rsidRDefault="00000000" w:rsidP="00EE3476">
      <w:pPr>
        <w:pStyle w:val="ListBullet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sz w:val="24"/>
          <w:szCs w:val="24"/>
        </w:rPr>
        <w:t>What’s the best way to return indices of two elements adding up to a value?</w:t>
      </w:r>
    </w:p>
    <w:p w14:paraId="252E20A4" w14:textId="77777777" w:rsidR="008A23BE" w:rsidRPr="00EE3476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Response Received: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>• Advised using a dictionary to store values and their indices for fast look-up to achieve O(n) time complexity.</w:t>
      </w:r>
    </w:p>
    <w:p w14:paraId="75A6F07E" w14:textId="77777777" w:rsidR="008A23BE" w:rsidRPr="00EE3476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>• In TwoSum, a dictionary-based O(n) solution was implemented as per the AI's advice.</w:t>
      </w:r>
    </w:p>
    <w:p w14:paraId="20650577" w14:textId="77777777" w:rsidR="008A23BE" w:rsidRPr="00EE3476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Adjustments Made: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 xml:space="preserve">• Tried brute force (O(n²)) </w:t>
      </w:r>
      <w:proofErr w:type="gramStart"/>
      <w:r w:rsidRPr="00EE3476">
        <w:rPr>
          <w:rFonts w:ascii="Times New Roman" w:hAnsi="Times New Roman" w:cs="Times New Roman"/>
          <w:sz w:val="24"/>
          <w:szCs w:val="24"/>
        </w:rPr>
        <w:t>first, but</w:t>
      </w:r>
      <w:proofErr w:type="gramEnd"/>
      <w:r w:rsidRPr="00EE3476">
        <w:rPr>
          <w:rFonts w:ascii="Times New Roman" w:hAnsi="Times New Roman" w:cs="Times New Roman"/>
          <w:sz w:val="24"/>
          <w:szCs w:val="24"/>
        </w:rPr>
        <w:t xml:space="preserve"> replaced with dictionary method for better performance.</w:t>
      </w:r>
    </w:p>
    <w:p w14:paraId="5E8F6B17" w14:textId="16E0EAE0" w:rsidR="008A23BE" w:rsidRPr="00EE3476" w:rsidRDefault="00000000" w:rsidP="00EE3476">
      <w:pPr>
        <w:pStyle w:val="Heading1"/>
        <w:numPr>
          <w:ilvl w:val="0"/>
          <w:numId w:val="12"/>
        </w:numPr>
        <w:ind w:left="360"/>
        <w:rPr>
          <w:rFonts w:ascii="Times New Roman" w:hAnsi="Times New Roman" w:cs="Times New Roman"/>
          <w:color w:val="auto"/>
        </w:rPr>
      </w:pPr>
      <w:r w:rsidRPr="00EE3476">
        <w:rPr>
          <w:rFonts w:ascii="Times New Roman" w:hAnsi="Times New Roman" w:cs="Times New Roman"/>
          <w:color w:val="auto"/>
        </w:rPr>
        <w:t>Max Product of Three Numbers</w:t>
      </w:r>
    </w:p>
    <w:p w14:paraId="3F0C286C" w14:textId="77777777" w:rsidR="008A23BE" w:rsidRPr="00EE3476" w:rsidRDefault="00000000" w:rsidP="00EE3476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Prompts Used:</w:t>
      </w:r>
    </w:p>
    <w:p w14:paraId="5077939F" w14:textId="2B9D75AB" w:rsidR="008A23BE" w:rsidRPr="00EE3476" w:rsidRDefault="00000000" w:rsidP="00EE3476">
      <w:pPr>
        <w:pStyle w:val="ListBullet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sz w:val="24"/>
          <w:szCs w:val="24"/>
        </w:rPr>
        <w:t>How can I find the max product without sorting the array?</w:t>
      </w:r>
    </w:p>
    <w:p w14:paraId="1667132E" w14:textId="52B7F3FE" w:rsidR="008A23BE" w:rsidRPr="00EE3476" w:rsidRDefault="00000000" w:rsidP="00EE3476">
      <w:pPr>
        <w:pStyle w:val="ListBullet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sz w:val="24"/>
          <w:szCs w:val="24"/>
        </w:rPr>
        <w:t>What’s a faster way to calculate max product of 3 numbers in O(n)?</w:t>
      </w:r>
    </w:p>
    <w:p w14:paraId="0B578C14" w14:textId="77777777" w:rsidR="008A23BE" w:rsidRPr="00EE3476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Response Received: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>• Suggested an optimized linear solution using five variables to track the three largest and two smallest values. Compared products to return the maximum.</w:t>
      </w:r>
    </w:p>
    <w:p w14:paraId="38A58FDE" w14:textId="77777777" w:rsidR="008A23BE" w:rsidRPr="00EE3476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>• The MaximumProduct method was modified from sorting-based to a single-pass logic using 5 variables, which significantly improved performance.</w:t>
      </w:r>
    </w:p>
    <w:p w14:paraId="428CFEC1" w14:textId="77777777" w:rsidR="008A23BE" w:rsidRPr="00EE3476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Adjustments Made: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>• Switched from sorting to a single-pass approach to improve both speed and space.</w:t>
      </w:r>
    </w:p>
    <w:p w14:paraId="36161A6A" w14:textId="6ECF0432" w:rsidR="008A23BE" w:rsidRPr="00EE3476" w:rsidRDefault="00000000" w:rsidP="00EE3476">
      <w:pPr>
        <w:pStyle w:val="Heading1"/>
        <w:numPr>
          <w:ilvl w:val="0"/>
          <w:numId w:val="12"/>
        </w:numPr>
        <w:ind w:left="360"/>
        <w:rPr>
          <w:rFonts w:ascii="Times New Roman" w:hAnsi="Times New Roman" w:cs="Times New Roman"/>
          <w:color w:val="auto"/>
        </w:rPr>
      </w:pPr>
      <w:r w:rsidRPr="00EE3476">
        <w:rPr>
          <w:rFonts w:ascii="Times New Roman" w:hAnsi="Times New Roman" w:cs="Times New Roman"/>
          <w:color w:val="auto"/>
        </w:rPr>
        <w:t>Decimal to Binary</w:t>
      </w:r>
    </w:p>
    <w:p w14:paraId="0900285B" w14:textId="77777777" w:rsidR="008A23BE" w:rsidRPr="00EE3476" w:rsidRDefault="00000000" w:rsidP="00EE3476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Prompts Used:</w:t>
      </w:r>
    </w:p>
    <w:p w14:paraId="6618E859" w14:textId="76182D10" w:rsidR="008A23BE" w:rsidRPr="00EE3476" w:rsidRDefault="00000000" w:rsidP="00EE3476">
      <w:pPr>
        <w:pStyle w:val="ListBullet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sz w:val="24"/>
          <w:szCs w:val="24"/>
        </w:rPr>
        <w:t>How do I convert decimal to binary without using Convert.ToString?</w:t>
      </w:r>
    </w:p>
    <w:p w14:paraId="64968E7F" w14:textId="1885BE31" w:rsidR="008A23BE" w:rsidRPr="00EE3476" w:rsidRDefault="00000000" w:rsidP="00EE3476">
      <w:pPr>
        <w:pStyle w:val="ListBullet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sz w:val="24"/>
          <w:szCs w:val="24"/>
        </w:rPr>
        <w:t xml:space="preserve">Can I build </w:t>
      </w:r>
      <w:proofErr w:type="gramStart"/>
      <w:r w:rsidRPr="00EE3476">
        <w:rPr>
          <w:rFonts w:ascii="Times New Roman" w:hAnsi="Times New Roman" w:cs="Times New Roman"/>
          <w:sz w:val="24"/>
          <w:szCs w:val="24"/>
        </w:rPr>
        <w:t>binary</w:t>
      </w:r>
      <w:proofErr w:type="gramEnd"/>
      <w:r w:rsidRPr="00EE3476">
        <w:rPr>
          <w:rFonts w:ascii="Times New Roman" w:hAnsi="Times New Roman" w:cs="Times New Roman"/>
          <w:sz w:val="24"/>
          <w:szCs w:val="24"/>
        </w:rPr>
        <w:t xml:space="preserve"> string using loop and modulus?</w:t>
      </w:r>
    </w:p>
    <w:p w14:paraId="7EE59B1D" w14:textId="77777777" w:rsidR="008A23BE" w:rsidRPr="00EE3476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Response Received: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 xml:space="preserve">• Proposed building the binary string using a loop, % </w:t>
      </w:r>
      <w:proofErr w:type="gramStart"/>
      <w:r w:rsidRPr="00EE3476">
        <w:rPr>
          <w:rFonts w:ascii="Times New Roman" w:hAnsi="Times New Roman" w:cs="Times New Roman"/>
          <w:sz w:val="24"/>
          <w:szCs w:val="24"/>
        </w:rPr>
        <w:t>2, and</w:t>
      </w:r>
      <w:proofErr w:type="gramEnd"/>
      <w:r w:rsidRPr="00EE3476">
        <w:rPr>
          <w:rFonts w:ascii="Times New Roman" w:hAnsi="Times New Roman" w:cs="Times New Roman"/>
          <w:sz w:val="24"/>
          <w:szCs w:val="24"/>
        </w:rPr>
        <w:t xml:space="preserve"> inserting characters in reverse to avoid built-in methods.</w:t>
      </w:r>
    </w:p>
    <w:p w14:paraId="497CA6D7" w14:textId="77777777" w:rsidR="008A23BE" w:rsidRPr="00EE3476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Implementation Details: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 xml:space="preserve">• Binary conversion was done using a while loop and modulus as suggested by AI, rather than </w:t>
      </w:r>
      <w:proofErr w:type="gramStart"/>
      <w:r w:rsidRPr="00EE3476">
        <w:rPr>
          <w:rFonts w:ascii="Times New Roman" w:hAnsi="Times New Roman" w:cs="Times New Roman"/>
          <w:sz w:val="24"/>
          <w:szCs w:val="24"/>
        </w:rPr>
        <w:t>using .ToString</w:t>
      </w:r>
      <w:proofErr w:type="gramEnd"/>
      <w:r w:rsidRPr="00EE3476">
        <w:rPr>
          <w:rFonts w:ascii="Times New Roman" w:hAnsi="Times New Roman" w:cs="Times New Roman"/>
          <w:sz w:val="24"/>
          <w:szCs w:val="24"/>
        </w:rPr>
        <w:t>().</w:t>
      </w:r>
    </w:p>
    <w:p w14:paraId="4E1950F5" w14:textId="77777777" w:rsidR="008A23BE" w:rsidRPr="00EE3476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Adjustments Made: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>• Initially used Convert.ToString(</w:t>
      </w:r>
      <w:proofErr w:type="gramStart"/>
      <w:r w:rsidRPr="00EE3476">
        <w:rPr>
          <w:rFonts w:ascii="Times New Roman" w:hAnsi="Times New Roman" w:cs="Times New Roman"/>
          <w:sz w:val="24"/>
          <w:szCs w:val="24"/>
        </w:rPr>
        <w:t>), but</w:t>
      </w:r>
      <w:proofErr w:type="gramEnd"/>
      <w:r w:rsidRPr="00EE3476">
        <w:rPr>
          <w:rFonts w:ascii="Times New Roman" w:hAnsi="Times New Roman" w:cs="Times New Roman"/>
          <w:sz w:val="24"/>
          <w:szCs w:val="24"/>
        </w:rPr>
        <w:t xml:space="preserve"> changed to manual logic to meet assignment rules.</w:t>
      </w:r>
    </w:p>
    <w:p w14:paraId="3C43B274" w14:textId="6F8F7D83" w:rsidR="008A23BE" w:rsidRPr="00EE3476" w:rsidRDefault="00000000" w:rsidP="00EE3476">
      <w:pPr>
        <w:pStyle w:val="Heading1"/>
        <w:numPr>
          <w:ilvl w:val="0"/>
          <w:numId w:val="12"/>
        </w:numPr>
        <w:ind w:left="360"/>
        <w:rPr>
          <w:rFonts w:ascii="Times New Roman" w:hAnsi="Times New Roman" w:cs="Times New Roman"/>
          <w:color w:val="auto"/>
        </w:rPr>
      </w:pPr>
      <w:r w:rsidRPr="00EE3476">
        <w:rPr>
          <w:rFonts w:ascii="Times New Roman" w:hAnsi="Times New Roman" w:cs="Times New Roman"/>
          <w:color w:val="auto"/>
        </w:rPr>
        <w:t>Minimum in Rotated Sorted Array</w:t>
      </w:r>
    </w:p>
    <w:p w14:paraId="0C21D1C1" w14:textId="77777777" w:rsidR="008A23BE" w:rsidRPr="00EE3476" w:rsidRDefault="00000000" w:rsidP="00EE3476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Prompts Used:</w:t>
      </w:r>
    </w:p>
    <w:p w14:paraId="087882C7" w14:textId="5DDE2F8C" w:rsidR="008A23BE" w:rsidRPr="00EE3476" w:rsidRDefault="00000000" w:rsidP="00EE3476">
      <w:pPr>
        <w:pStyle w:val="ListBullet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sz w:val="24"/>
          <w:szCs w:val="24"/>
        </w:rPr>
        <w:t xml:space="preserve">How do I find </w:t>
      </w:r>
      <w:proofErr w:type="gramStart"/>
      <w:r w:rsidRPr="00EE3476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EE347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E3476">
        <w:rPr>
          <w:rFonts w:ascii="Times New Roman" w:hAnsi="Times New Roman" w:cs="Times New Roman"/>
          <w:sz w:val="24"/>
          <w:szCs w:val="24"/>
        </w:rPr>
        <w:t>rotated</w:t>
      </w:r>
      <w:proofErr w:type="gramEnd"/>
      <w:r w:rsidRPr="00EE3476">
        <w:rPr>
          <w:rFonts w:ascii="Times New Roman" w:hAnsi="Times New Roman" w:cs="Times New Roman"/>
          <w:sz w:val="24"/>
          <w:szCs w:val="24"/>
        </w:rPr>
        <w:t xml:space="preserve"> array using binary search?</w:t>
      </w:r>
    </w:p>
    <w:p w14:paraId="123DBF79" w14:textId="2FD2EE38" w:rsidR="008A23BE" w:rsidRPr="00EE3476" w:rsidRDefault="00000000" w:rsidP="00EE3476">
      <w:pPr>
        <w:pStyle w:val="ListBullet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sz w:val="24"/>
          <w:szCs w:val="24"/>
        </w:rPr>
        <w:t>What’s the base case when rotated sorted array has no rotation?</w:t>
      </w:r>
    </w:p>
    <w:p w14:paraId="65E73AC1" w14:textId="77777777" w:rsidR="008A23BE" w:rsidRPr="00EE3476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Response Received: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>• Offered a binary search solution that checks the middle value and moves either left or right depending on where the minimum lies.</w:t>
      </w:r>
    </w:p>
    <w:p w14:paraId="72C5E7FC" w14:textId="77777777" w:rsidR="008A23BE" w:rsidRPr="00EE3476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 xml:space="preserve">• For finding the minimum in a rotated array, Copilot's binary search logic was followed, reducing complexity from O(n) to </w:t>
      </w:r>
      <w:proofErr w:type="gramStart"/>
      <w:r w:rsidRPr="00EE347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E3476">
        <w:rPr>
          <w:rFonts w:ascii="Times New Roman" w:hAnsi="Times New Roman" w:cs="Times New Roman"/>
          <w:sz w:val="24"/>
          <w:szCs w:val="24"/>
        </w:rPr>
        <w:t>log n).</w:t>
      </w:r>
    </w:p>
    <w:p w14:paraId="2D61A1A3" w14:textId="77777777" w:rsidR="008A23BE" w:rsidRPr="00EE3476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Adjustments Made: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>• First wrote a linear search. Changed to binary search after learning from AI that it can be optimized.</w:t>
      </w:r>
    </w:p>
    <w:p w14:paraId="1582C40F" w14:textId="7CD0C12B" w:rsidR="008A23BE" w:rsidRPr="00EE3476" w:rsidRDefault="00000000" w:rsidP="00EE3476">
      <w:pPr>
        <w:pStyle w:val="Heading1"/>
        <w:numPr>
          <w:ilvl w:val="0"/>
          <w:numId w:val="12"/>
        </w:numPr>
        <w:ind w:left="360"/>
        <w:rPr>
          <w:rFonts w:ascii="Times New Roman" w:hAnsi="Times New Roman" w:cs="Times New Roman"/>
          <w:color w:val="auto"/>
        </w:rPr>
      </w:pPr>
      <w:r w:rsidRPr="00EE3476">
        <w:rPr>
          <w:rFonts w:ascii="Times New Roman" w:hAnsi="Times New Roman" w:cs="Times New Roman"/>
          <w:color w:val="auto"/>
        </w:rPr>
        <w:t>Palindrome Number</w:t>
      </w:r>
    </w:p>
    <w:p w14:paraId="54A81EC2" w14:textId="77777777" w:rsidR="008A23BE" w:rsidRPr="00EE3476" w:rsidRDefault="00000000" w:rsidP="00EE3476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Prompts Used:</w:t>
      </w:r>
    </w:p>
    <w:p w14:paraId="50B0D1DE" w14:textId="4A09A473" w:rsidR="008A23BE" w:rsidRPr="00EE3476" w:rsidRDefault="00000000" w:rsidP="00EE3476">
      <w:pPr>
        <w:pStyle w:val="ListBullet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sz w:val="24"/>
          <w:szCs w:val="24"/>
        </w:rPr>
        <w:t>How can I reverse an integer and check if it’s a palindrome?</w:t>
      </w:r>
    </w:p>
    <w:p w14:paraId="2A6FFFE0" w14:textId="6EF69BE7" w:rsidR="008A23BE" w:rsidRPr="00EE3476" w:rsidRDefault="00000000" w:rsidP="00EE3476">
      <w:pPr>
        <w:pStyle w:val="ListBullet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sz w:val="24"/>
          <w:szCs w:val="24"/>
        </w:rPr>
        <w:t>What edge cases do I need for negative numbers?</w:t>
      </w:r>
    </w:p>
    <w:p w14:paraId="25B80021" w14:textId="77777777" w:rsidR="008A23BE" w:rsidRPr="00EE3476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Response Received: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>• Recommended reversing half of the integer and comparing it with the other half. Cautioned against negative and trailing zero cases.</w:t>
      </w:r>
    </w:p>
    <w:p w14:paraId="1EE9BDF8" w14:textId="77777777" w:rsidR="008A23BE" w:rsidRPr="00EE3476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 xml:space="preserve">• The palindrome </w:t>
      </w:r>
      <w:proofErr w:type="gramStart"/>
      <w:r w:rsidRPr="00EE3476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EE3476">
        <w:rPr>
          <w:rFonts w:ascii="Times New Roman" w:hAnsi="Times New Roman" w:cs="Times New Roman"/>
          <w:sz w:val="24"/>
          <w:szCs w:val="24"/>
        </w:rPr>
        <w:t xml:space="preserve"> used string reversal </w:t>
      </w:r>
      <w:proofErr w:type="gramStart"/>
      <w:r w:rsidRPr="00EE3476">
        <w:rPr>
          <w:rFonts w:ascii="Times New Roman" w:hAnsi="Times New Roman" w:cs="Times New Roman"/>
          <w:sz w:val="24"/>
          <w:szCs w:val="24"/>
        </w:rPr>
        <w:t>first, but</w:t>
      </w:r>
      <w:proofErr w:type="gramEnd"/>
      <w:r w:rsidRPr="00EE3476">
        <w:rPr>
          <w:rFonts w:ascii="Times New Roman" w:hAnsi="Times New Roman" w:cs="Times New Roman"/>
          <w:sz w:val="24"/>
          <w:szCs w:val="24"/>
        </w:rPr>
        <w:t xml:space="preserve"> was improved to a number-based approach per AI's suggestion.</w:t>
      </w:r>
    </w:p>
    <w:p w14:paraId="08298D9E" w14:textId="77777777" w:rsidR="008A23BE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Adjustments Made: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>• Used string conversion but learned how to reverse the number mathematically for better space usage.</w:t>
      </w:r>
    </w:p>
    <w:p w14:paraId="774218AA" w14:textId="77777777" w:rsidR="002A38A5" w:rsidRPr="00EE3476" w:rsidRDefault="002A38A5">
      <w:pPr>
        <w:rPr>
          <w:rFonts w:ascii="Times New Roman" w:hAnsi="Times New Roman" w:cs="Times New Roman"/>
          <w:sz w:val="24"/>
          <w:szCs w:val="24"/>
        </w:rPr>
      </w:pPr>
    </w:p>
    <w:p w14:paraId="3D2A948E" w14:textId="7A61F3B2" w:rsidR="008A23BE" w:rsidRPr="002A38A5" w:rsidRDefault="00000000" w:rsidP="002A38A5">
      <w:pPr>
        <w:pStyle w:val="Heading1"/>
        <w:numPr>
          <w:ilvl w:val="0"/>
          <w:numId w:val="12"/>
        </w:numPr>
        <w:ind w:left="360"/>
        <w:rPr>
          <w:rFonts w:ascii="Times New Roman" w:hAnsi="Times New Roman" w:cs="Times New Roman"/>
          <w:color w:val="auto"/>
        </w:rPr>
      </w:pPr>
      <w:r w:rsidRPr="002A38A5">
        <w:rPr>
          <w:rFonts w:ascii="Times New Roman" w:hAnsi="Times New Roman" w:cs="Times New Roman"/>
          <w:color w:val="auto"/>
        </w:rPr>
        <w:t xml:space="preserve"> Fibonacci Number</w:t>
      </w:r>
    </w:p>
    <w:p w14:paraId="2591E13B" w14:textId="77777777" w:rsidR="008A23BE" w:rsidRPr="00EE3476" w:rsidRDefault="00000000" w:rsidP="00EE3476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Prompts Used:</w:t>
      </w:r>
    </w:p>
    <w:p w14:paraId="687A5F82" w14:textId="05C7DBBE" w:rsidR="008A23BE" w:rsidRPr="00EE3476" w:rsidRDefault="00000000" w:rsidP="00EE3476">
      <w:pPr>
        <w:pStyle w:val="ListBullet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sz w:val="24"/>
          <w:szCs w:val="24"/>
        </w:rPr>
        <w:t>Can I find Fibonacci without recursion?</w:t>
      </w:r>
    </w:p>
    <w:p w14:paraId="39AEFE94" w14:textId="5F45AE03" w:rsidR="008A23BE" w:rsidRPr="00EE3476" w:rsidRDefault="00000000" w:rsidP="00EE3476">
      <w:pPr>
        <w:pStyle w:val="ListBullet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sz w:val="24"/>
          <w:szCs w:val="24"/>
        </w:rPr>
        <w:t xml:space="preserve">How do I use iteration to get </w:t>
      </w:r>
      <w:proofErr w:type="gramStart"/>
      <w:r w:rsidRPr="00EE3476">
        <w:rPr>
          <w:rFonts w:ascii="Times New Roman" w:hAnsi="Times New Roman" w:cs="Times New Roman"/>
          <w:sz w:val="24"/>
          <w:szCs w:val="24"/>
        </w:rPr>
        <w:t>nth</w:t>
      </w:r>
      <w:proofErr w:type="gramEnd"/>
      <w:r w:rsidRPr="00EE3476">
        <w:rPr>
          <w:rFonts w:ascii="Times New Roman" w:hAnsi="Times New Roman" w:cs="Times New Roman"/>
          <w:sz w:val="24"/>
          <w:szCs w:val="24"/>
        </w:rPr>
        <w:t xml:space="preserve"> Fibonacci number?</w:t>
      </w:r>
    </w:p>
    <w:p w14:paraId="09695361" w14:textId="77777777" w:rsidR="008A23BE" w:rsidRPr="00EE3476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Response Received: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>• Suggested an iterative solution with two variables (a, b) to calculate Fibonacci in O(n) time without recursion.</w:t>
      </w:r>
    </w:p>
    <w:p w14:paraId="28B05B06" w14:textId="77777777" w:rsidR="008A23BE" w:rsidRPr="00EE3476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>• Fibonacci was implemented using a loop instead of recursion, based on AI feedback.</w:t>
      </w:r>
    </w:p>
    <w:p w14:paraId="10A0C428" w14:textId="77777777" w:rsidR="008A23BE" w:rsidRPr="00EE3476" w:rsidRDefault="00000000">
      <w:pPr>
        <w:rPr>
          <w:rFonts w:ascii="Times New Roman" w:hAnsi="Times New Roman" w:cs="Times New Roman"/>
          <w:sz w:val="24"/>
          <w:szCs w:val="24"/>
        </w:rPr>
      </w:pPr>
      <w:r w:rsidRPr="00EE3476">
        <w:rPr>
          <w:rFonts w:ascii="Times New Roman" w:hAnsi="Times New Roman" w:cs="Times New Roman"/>
          <w:b/>
          <w:bCs/>
          <w:sz w:val="24"/>
          <w:szCs w:val="24"/>
        </w:rPr>
        <w:t>Adjustments Made:</w:t>
      </w:r>
      <w:r w:rsidRPr="00EE34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476">
        <w:rPr>
          <w:rFonts w:ascii="Times New Roman" w:hAnsi="Times New Roman" w:cs="Times New Roman"/>
          <w:sz w:val="24"/>
          <w:szCs w:val="24"/>
        </w:rPr>
        <w:t>• Replaced recursion with iteration to avoid stack overflow and improve performance.</w:t>
      </w:r>
    </w:p>
    <w:sectPr w:rsidR="008A23BE" w:rsidRPr="00EE3476" w:rsidSect="00EE3476">
      <w:pgSz w:w="12240" w:h="15840"/>
      <w:pgMar w:top="1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2778D3"/>
    <w:multiLevelType w:val="hybridMultilevel"/>
    <w:tmpl w:val="C2E66E3E"/>
    <w:lvl w:ilvl="0" w:tplc="87D460B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2526F"/>
    <w:multiLevelType w:val="hybridMultilevel"/>
    <w:tmpl w:val="4A52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C6F6E"/>
    <w:multiLevelType w:val="hybridMultilevel"/>
    <w:tmpl w:val="46489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7266603">
    <w:abstractNumId w:val="8"/>
  </w:num>
  <w:num w:numId="2" w16cid:durableId="1508399517">
    <w:abstractNumId w:val="6"/>
  </w:num>
  <w:num w:numId="3" w16cid:durableId="1273247530">
    <w:abstractNumId w:val="5"/>
  </w:num>
  <w:num w:numId="4" w16cid:durableId="419178929">
    <w:abstractNumId w:val="4"/>
  </w:num>
  <w:num w:numId="5" w16cid:durableId="59716064">
    <w:abstractNumId w:val="7"/>
  </w:num>
  <w:num w:numId="6" w16cid:durableId="1829512597">
    <w:abstractNumId w:val="3"/>
  </w:num>
  <w:num w:numId="7" w16cid:durableId="469830885">
    <w:abstractNumId w:val="2"/>
  </w:num>
  <w:num w:numId="8" w16cid:durableId="1722172364">
    <w:abstractNumId w:val="1"/>
  </w:num>
  <w:num w:numId="9" w16cid:durableId="431780402">
    <w:abstractNumId w:val="0"/>
  </w:num>
  <w:num w:numId="10" w16cid:durableId="813641849">
    <w:abstractNumId w:val="11"/>
  </w:num>
  <w:num w:numId="11" w16cid:durableId="342632345">
    <w:abstractNumId w:val="9"/>
  </w:num>
  <w:num w:numId="12" w16cid:durableId="18825457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1AE"/>
    <w:rsid w:val="0015074B"/>
    <w:rsid w:val="0029639D"/>
    <w:rsid w:val="002A38A5"/>
    <w:rsid w:val="00326F90"/>
    <w:rsid w:val="008A23BE"/>
    <w:rsid w:val="00AA1D8D"/>
    <w:rsid w:val="00B47730"/>
    <w:rsid w:val="00CB0664"/>
    <w:rsid w:val="00D4206D"/>
    <w:rsid w:val="00EE2E23"/>
    <w:rsid w:val="00EE34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2C14C"/>
  <w14:defaultImageDpi w14:val="300"/>
  <w15:docId w15:val="{E5AAAF61-1097-4168-9829-244835EB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Naveen Pogiri</cp:lastModifiedBy>
  <cp:revision>5</cp:revision>
  <dcterms:created xsi:type="dcterms:W3CDTF">2013-12-23T23:15:00Z</dcterms:created>
  <dcterms:modified xsi:type="dcterms:W3CDTF">2025-04-07T03:48:00Z</dcterms:modified>
  <cp:category/>
</cp:coreProperties>
</file>